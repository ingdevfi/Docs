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96A" w:rsidRDefault="00F71D9A">
      <w:pPr>
        <w:pStyle w:val="Textededate"/>
      </w:pPr>
      <w:r>
        <w:t xml:space="preserve">Argenteuil, le </w:t>
      </w:r>
      <w:sdt>
        <w:sdtPr>
          <w:id w:val="19890522"/>
          <w:placeholder>
            <w:docPart w:val="F131B46528154A7C898C74D8357D336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23T00:00:00Z">
            <w:dateFormat w:val="dd/MM/yyyy"/>
            <w:lid w:val="fr-FR"/>
            <w:storeMappedDataAs w:val="dateTime"/>
            <w:calendar w:val="gregorian"/>
          </w:date>
        </w:sdtPr>
        <w:sdtContent>
          <w:r w:rsidR="00940910">
            <w:t>23/12/2016</w:t>
          </w:r>
        </w:sdtContent>
      </w:sdt>
    </w:p>
    <w:p w:rsidR="0002496A" w:rsidRDefault="0002496A">
      <w:pPr>
        <w:pStyle w:val="Adressedelexpditeur"/>
      </w:pPr>
    </w:p>
    <w:p w:rsidR="00F71D9A" w:rsidRDefault="00F71D9A">
      <w:pPr>
        <w:pStyle w:val="Adressedelexpditeur"/>
      </w:pPr>
    </w:p>
    <w:p w:rsidR="00F71D9A" w:rsidRDefault="00F71D9A">
      <w:pPr>
        <w:pStyle w:val="Adressedelexpditeur"/>
      </w:pPr>
      <w:r>
        <w:t>Expéditeur </w:t>
      </w:r>
      <w:proofErr w:type="gramStart"/>
      <w:r>
        <w:t>:Nicolas</w:t>
      </w:r>
      <w:proofErr w:type="gramEnd"/>
      <w:r>
        <w:t xml:space="preserve"> Latrille</w:t>
      </w:r>
    </w:p>
    <w:p w:rsidR="0002496A" w:rsidRDefault="00F71D9A">
      <w:pPr>
        <w:pStyle w:val="Adressedelexpditeur"/>
      </w:pPr>
      <w:r>
        <w:t xml:space="preserve">Mail : </w:t>
      </w:r>
      <w:hyperlink r:id="rId10" w:history="1">
        <w:r w:rsidRPr="00204E91">
          <w:rPr>
            <w:rStyle w:val="Hyperlink"/>
          </w:rPr>
          <w:t>nicolas.latrille@gmail.com</w:t>
        </w:r>
      </w:hyperlink>
    </w:p>
    <w:p w:rsidR="00F71D9A" w:rsidRDefault="00F71D9A">
      <w:pPr>
        <w:pStyle w:val="Adressedelexpditeur"/>
      </w:pPr>
      <w:r>
        <w:t>Téléphone </w:t>
      </w:r>
      <w:proofErr w:type="gramStart"/>
      <w:r>
        <w:t>:06.71.84.48.15</w:t>
      </w:r>
      <w:proofErr w:type="gramEnd"/>
    </w:p>
    <w:p w:rsidR="00F71D9A" w:rsidRDefault="00F71D9A">
      <w:pPr>
        <w:pStyle w:val="Adressedelexpditeur"/>
      </w:pPr>
      <w:r>
        <w:t xml:space="preserve">Adresse : 22 </w:t>
      </w:r>
      <w:proofErr w:type="gramStart"/>
      <w:r>
        <w:t>rue</w:t>
      </w:r>
      <w:proofErr w:type="gramEnd"/>
      <w:r>
        <w:t xml:space="preserve"> de la liberté </w:t>
      </w:r>
    </w:p>
    <w:p w:rsidR="00F71D9A" w:rsidRDefault="00F71D9A">
      <w:pPr>
        <w:pStyle w:val="Adressedelexpditeur"/>
      </w:pPr>
      <w:r>
        <w:t>95100</w:t>
      </w:r>
    </w:p>
    <w:p w:rsidR="0002496A" w:rsidRDefault="00F71D9A">
      <w:pPr>
        <w:pStyle w:val="Adressedelexpditeur"/>
      </w:pPr>
      <w:r>
        <w:t>Argenteuil</w:t>
      </w:r>
    </w:p>
    <w:p w:rsidR="00F71D9A" w:rsidRDefault="00F71D9A">
      <w:pPr>
        <w:pStyle w:val="Adressedelexpditeur"/>
      </w:pPr>
    </w:p>
    <w:p w:rsidR="00F71D9A" w:rsidRDefault="00F71D9A">
      <w:pPr>
        <w:pStyle w:val="Adressedelexpditeur"/>
      </w:pPr>
    </w:p>
    <w:p w:rsidR="00940910" w:rsidRDefault="00F71D9A" w:rsidP="00940910">
      <w:pPr>
        <w:pStyle w:val="Adressedudestinataire"/>
      </w:pPr>
      <w:r>
        <w:t>Destinataire </w:t>
      </w:r>
      <w:proofErr w:type="gramStart"/>
      <w:r>
        <w:t>:</w:t>
      </w:r>
      <w:r w:rsidR="00940910">
        <w:t>Cédric</w:t>
      </w:r>
      <w:proofErr w:type="gramEnd"/>
      <w:r w:rsidR="00940910">
        <w:t xml:space="preserve"> Templier</w:t>
      </w:r>
    </w:p>
    <w:p w:rsidR="0002496A" w:rsidRDefault="00940910">
      <w:pPr>
        <w:pStyle w:val="Adressedudestinataire"/>
      </w:pPr>
      <w:r>
        <w:t xml:space="preserve">Cabinet HCI </w:t>
      </w:r>
    </w:p>
    <w:p w:rsidR="00940910" w:rsidRDefault="00940910">
      <w:pPr>
        <w:pStyle w:val="Adressedudestinataire"/>
      </w:pPr>
      <w:r w:rsidRPr="00940910">
        <w:t xml:space="preserve">14 rue du Maréchal Joffre </w:t>
      </w:r>
    </w:p>
    <w:p w:rsidR="00940910" w:rsidRDefault="00940910">
      <w:pPr>
        <w:pStyle w:val="Adressedudestinataire"/>
      </w:pPr>
      <w:r w:rsidRPr="00940910">
        <w:t>95110 SANNOIS</w:t>
      </w:r>
    </w:p>
    <w:p w:rsidR="00F71D9A" w:rsidRDefault="00F71D9A">
      <w:pPr>
        <w:pStyle w:val="Adressedudestinataire"/>
      </w:pPr>
    </w:p>
    <w:p w:rsidR="00F71D9A" w:rsidRDefault="00F71D9A">
      <w:pPr>
        <w:pStyle w:val="Adressedudestinataire"/>
      </w:pPr>
    </w:p>
    <w:p w:rsidR="00F71D9A" w:rsidRDefault="00F71D9A">
      <w:pPr>
        <w:pStyle w:val="Adressedudestinataire"/>
      </w:pPr>
    </w:p>
    <w:p w:rsidR="00940910" w:rsidRDefault="00940910">
      <w:r>
        <w:t>Objet :</w:t>
      </w:r>
      <w:r w:rsidR="00F71D9A">
        <w:t xml:space="preserve"> Demande de documents pour signature compromis de vente</w:t>
      </w:r>
    </w:p>
    <w:p w:rsidR="00940910" w:rsidRDefault="00F71D9A">
      <w:r>
        <w:t>Appartement concerné : 5, rue Joseph Bara 95100 Argenteuil.</w:t>
      </w:r>
    </w:p>
    <w:p w:rsidR="00F71D9A" w:rsidRDefault="00F71D9A"/>
    <w:p w:rsidR="0002496A" w:rsidRDefault="00940910" w:rsidP="00940910">
      <w:r>
        <w:t>Bonjour Mr Templier,</w:t>
      </w:r>
    </w:p>
    <w:p w:rsidR="00940910" w:rsidRDefault="00940910" w:rsidP="00940910">
      <w:r>
        <w:t>J’ai mis mon bien en vente et trouver un acheteur, je souhaiterai donc obtenir les documents suivant afin de procéder à la signature d’un compromis de vente :</w:t>
      </w:r>
    </w:p>
    <w:p w:rsidR="00940910" w:rsidRDefault="00F71D9A" w:rsidP="0094091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Les </w:t>
      </w:r>
      <w:r w:rsidR="00940910">
        <w:rPr>
          <w:b/>
        </w:rPr>
        <w:t>3 derniers relevés de charges de la copropriété</w:t>
      </w:r>
    </w:p>
    <w:p w:rsidR="00940910" w:rsidRDefault="00F71D9A" w:rsidP="0094091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Le r</w:t>
      </w:r>
      <w:r w:rsidR="00940910">
        <w:rPr>
          <w:b/>
        </w:rPr>
        <w:t>èglement de la copropriété</w:t>
      </w:r>
    </w:p>
    <w:p w:rsidR="00940910" w:rsidRDefault="00F71D9A" w:rsidP="0094091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Le carnet d’entretien de la copropriété</w:t>
      </w:r>
    </w:p>
    <w:p w:rsidR="00F71D9A" w:rsidRDefault="00F71D9A" w:rsidP="0094091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L’état apuré des charges</w:t>
      </w:r>
    </w:p>
    <w:p w:rsidR="00F71D9A" w:rsidRPr="00940910" w:rsidRDefault="00F71D9A" w:rsidP="0094091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Pré-état daté</w:t>
      </w:r>
    </w:p>
    <w:p w:rsidR="00F71D9A" w:rsidRDefault="00F71D9A">
      <w:pPr>
        <w:pStyle w:val="Closing"/>
      </w:pPr>
      <w:r>
        <w:t>Vous trouvez ci-joint un chèque de 200€ (comme vue précédemment par mail) pour couvrir les frais afférent à l’édition des ces documents.</w:t>
      </w:r>
    </w:p>
    <w:p w:rsidR="0002496A" w:rsidRDefault="00F71D9A">
      <w:pPr>
        <w:pStyle w:val="Closing"/>
      </w:pPr>
      <w:r>
        <w:t>Par avance merci,</w:t>
      </w:r>
    </w:p>
    <w:sdt>
      <w:sdtPr>
        <w:id w:val="260286289"/>
        <w:placeholder>
          <w:docPart w:val="79BFF400E09B4CA0B438649DAFB7F2D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02496A" w:rsidRDefault="00F71D9A">
          <w:pPr>
            <w:pStyle w:val="Signature"/>
          </w:pPr>
          <w:r>
            <w:t>Nicolas LATRILLE</w:t>
          </w:r>
        </w:p>
      </w:sdtContent>
    </w:sdt>
    <w:p w:rsidR="0002496A" w:rsidRDefault="0002496A" w:rsidP="00F71D9A">
      <w:pPr>
        <w:pStyle w:val="Signature"/>
      </w:pPr>
    </w:p>
    <w:sectPr w:rsidR="0002496A" w:rsidSect="0002496A">
      <w:footerReference w:type="even" r:id="rId11"/>
      <w:footerReference w:type="default" r:id="rId12"/>
      <w:headerReference w:type="first" r:id="rId13"/>
      <w:footerReference w:type="first" r:id="rId14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343" w:rsidRDefault="00457343">
      <w:pPr>
        <w:spacing w:after="0" w:line="240" w:lineRule="auto"/>
      </w:pPr>
      <w:r>
        <w:separator/>
      </w:r>
    </w:p>
  </w:endnote>
  <w:endnote w:type="continuationSeparator" w:id="0">
    <w:p w:rsidR="00457343" w:rsidRDefault="0045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6A" w:rsidRDefault="0002496A">
    <w:pPr>
      <w:pStyle w:val="Footer"/>
    </w:pPr>
    <w:r w:rsidRPr="0002496A">
      <w:rPr>
        <w:noProof/>
      </w:rPr>
      <w:pict>
        <v:rect id="_x0000_s2073" style="position:absolute;margin-left:0;margin-top:0;width:41.85pt;height:9in;z-index:251679744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3" inset=",,8.64pt,10.8pt">
            <w:txbxContent>
              <w:p w:rsidR="0002496A" w:rsidRDefault="0002496A">
                <w:pPr>
                  <w:pStyle w:val="Texteestomp"/>
                </w:pPr>
                <w:sdt>
                  <w:sdtPr>
                    <w:id w:val="23888244"/>
                    <w:placeholder>
                      <w:docPart w:val="E2DC76F55EFE46C5A138E2C5302A596C"/>
                    </w:placeholder>
                    <w:dataBinding w:prefixMappings="xmlns:ns0='http://schemas.openxmlformats.org/officeDocument/2006/extended-properties' " w:xpath="/ns0:Properties[1]/ns0:Company[1]" w:storeItemID="{6668398D-A668-4E3E-A5EB-62B293D839F1}"/>
                    <w:text/>
                  </w:sdtPr>
                  <w:sdtContent>
                    <w:r w:rsidR="004B4566">
                      <w:t>SOCIETE GENERALE</w:t>
                    </w:r>
                  </w:sdtContent>
                </w:sdt>
                <w:r w:rsidR="00457343">
                  <w:t xml:space="preserve">  </w:t>
                </w:r>
              </w:p>
            </w:txbxContent>
          </v:textbox>
          <w10:wrap anchorx="page" anchory="margin"/>
        </v:rect>
      </w:pict>
    </w:r>
    <w:r w:rsidRPr="0002496A">
      <w:rPr>
        <w:noProof/>
      </w:rPr>
      <w:pict>
        <v:roundrect id="_x0000_s2074" style="position:absolute;margin-left:0;margin-top:0;width:562.05pt;height:743.45pt;z-index:25168076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2496A">
      <w:rPr>
        <w:noProof/>
      </w:rPr>
      <w:pict>
        <v:oval id="_x0000_s2072" style="position:absolute;margin-left:0;margin-top:0;width:41pt;height:41pt;z-index:251678720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2" inset="0,0,0,0">
            <w:txbxContent>
              <w:p w:rsidR="0002496A" w:rsidRDefault="0002496A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45734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6A" w:rsidRDefault="0002496A">
    <w:pPr>
      <w:rPr>
        <w:sz w:val="20"/>
        <w:szCs w:val="20"/>
      </w:rPr>
    </w:pPr>
    <w:r w:rsidRPr="0002496A">
      <w:rPr>
        <w:noProof/>
        <w:sz w:val="10"/>
        <w:szCs w:val="20"/>
      </w:rPr>
      <w:pict>
        <v:rect id="_x0000_s2077" style="position:absolute;margin-left:-365.25pt;margin-top:0;width:46.85pt;height:9in;z-index:251684864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7" inset=",,8.64pt,10.8pt">
            <w:txbxContent>
              <w:p w:rsidR="0002496A" w:rsidRDefault="0002496A">
                <w:pPr>
                  <w:pStyle w:val="Texteestomp"/>
                </w:pPr>
                <w:sdt>
                  <w:sdtPr>
                    <w:id w:val="805200567"/>
                    <w:placeholder>
                      <w:docPart w:val="A2A897C733624722B2A760959776E6E3"/>
                    </w:placeholder>
                    <w:dataBinding w:prefixMappings="xmlns:ns0='http://schemas.openxmlformats.org/officeDocument/2006/extended-properties' " w:xpath="/ns0:Properties[1]/ns0:Company[1]" w:storeItemID="{6668398D-A668-4E3E-A5EB-62B293D839F1}"/>
                    <w:text/>
                  </w:sdtPr>
                  <w:sdtContent>
                    <w:r w:rsidR="004B4566">
                      <w:t>SOCIETE GENERALE</w:t>
                    </w:r>
                  </w:sdtContent>
                </w:sdt>
              </w:p>
            </w:txbxContent>
          </v:textbox>
          <w10:wrap anchorx="margin" anchory="margin"/>
        </v:rect>
      </w:pict>
    </w:r>
    <w:r w:rsidRPr="0002496A">
      <w:rPr>
        <w:noProof/>
        <w:sz w:val="20"/>
        <w:szCs w:val="20"/>
      </w:rPr>
      <w:pict>
        <v:roundrect id="_x0000_s2076" style="position:absolute;margin-left:0;margin-top:0;width:562.05pt;height:743.45pt;z-index:25168384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2496A">
      <w:rPr>
        <w:noProof/>
        <w:sz w:val="20"/>
        <w:szCs w:val="20"/>
      </w:rPr>
      <w:pict>
        <v:oval id="_x0000_s2075" style="position:absolute;margin-left:58.45pt;margin-top:0;width:41pt;height:41pt;z-index:25168281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75" inset="0,0,0,0">
            <w:txbxContent>
              <w:p w:rsidR="0002496A" w:rsidRDefault="0002496A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45734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02496A" w:rsidRDefault="0002496A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6A" w:rsidRDefault="0002496A">
    <w:pPr>
      <w:pStyle w:val="Footer"/>
    </w:pPr>
    <w:r w:rsidRPr="0002496A">
      <w:rPr>
        <w:noProof/>
      </w:rPr>
      <w:pict>
        <v:roundrect id="_x0000_s20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343" w:rsidRDefault="00457343">
      <w:pPr>
        <w:spacing w:after="0" w:line="240" w:lineRule="auto"/>
      </w:pPr>
      <w:r>
        <w:separator/>
      </w:r>
    </w:p>
  </w:footnote>
  <w:footnote w:type="continuationSeparator" w:id="0">
    <w:p w:rsidR="00457343" w:rsidRDefault="00457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CFB2BA0"/>
    <w:multiLevelType w:val="hybridMultilevel"/>
    <w:tmpl w:val="B80A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4098">
      <o:colormenu v:ext="edit" fillcolor="none [3204]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1D9A"/>
    <w:rsid w:val="0002496A"/>
    <w:rsid w:val="00457343"/>
    <w:rsid w:val="004B4566"/>
    <w:rsid w:val="00940910"/>
    <w:rsid w:val="00E0279C"/>
    <w:rsid w:val="00F71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4]" strokecolor="none [3213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6A"/>
    <w:pPr>
      <w:spacing w:after="160"/>
    </w:pPr>
    <w:rPr>
      <w:rFonts w:eastAsiaTheme="minorEastAsia"/>
      <w:color w:val="000000" w:themeColor="text1"/>
      <w:lang w:val="fr-FR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2496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2496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6A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6A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6A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6A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6A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6A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02496A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4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96A"/>
    <w:rPr>
      <w:color w:val="000000" w:themeColor="text1"/>
    </w:rPr>
  </w:style>
  <w:style w:type="paragraph" w:styleId="NoSpacing">
    <w:name w:val="No Spacing"/>
    <w:basedOn w:val="Normal"/>
    <w:uiPriority w:val="1"/>
    <w:qFormat/>
    <w:rsid w:val="0002496A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02496A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02496A"/>
    <w:rPr>
      <w:rFonts w:eastAsiaTheme="minorEastAsia"/>
      <w:color w:val="000000" w:themeColor="text1"/>
      <w:lang w:val="fr-FR"/>
    </w:rPr>
  </w:style>
  <w:style w:type="paragraph" w:customStyle="1" w:styleId="Adressedudestinataire">
    <w:name w:val="Adresse du destinataire"/>
    <w:basedOn w:val="NoSpacing"/>
    <w:uiPriority w:val="5"/>
    <w:qFormat/>
    <w:rsid w:val="0002496A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02496A"/>
    <w:pPr>
      <w:spacing w:before="480" w:after="320"/>
      <w:contextualSpacing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6"/>
    <w:rsid w:val="0002496A"/>
    <w:rPr>
      <w:b/>
      <w:bCs/>
      <w:color w:val="000000" w:themeColor="text1"/>
    </w:rPr>
  </w:style>
  <w:style w:type="paragraph" w:customStyle="1" w:styleId="Adressedelexpditeur">
    <w:name w:val="Adresse de l'expéditeur"/>
    <w:basedOn w:val="NoSpacing"/>
    <w:uiPriority w:val="3"/>
    <w:qFormat/>
    <w:rsid w:val="0002496A"/>
    <w:pPr>
      <w:spacing w:after="360"/>
      <w:contextualSpacing/>
    </w:pPr>
  </w:style>
  <w:style w:type="paragraph" w:styleId="Signature">
    <w:name w:val="Signature"/>
    <w:basedOn w:val="Normal"/>
    <w:link w:val="SignatureChar"/>
    <w:uiPriority w:val="8"/>
    <w:unhideWhenUsed/>
    <w:rsid w:val="0002496A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02496A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6A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6A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BlockText">
    <w:name w:val="Block Text"/>
    <w:aliases w:val="Citation"/>
    <w:uiPriority w:val="40"/>
    <w:rsid w:val="0002496A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BookTitle">
    <w:name w:val="Book Title"/>
    <w:basedOn w:val="DefaultParagraphFont"/>
    <w:uiPriority w:val="33"/>
    <w:qFormat/>
    <w:rsid w:val="0002496A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02496A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496A"/>
  </w:style>
  <w:style w:type="character" w:customStyle="1" w:styleId="DateChar">
    <w:name w:val="Date Char"/>
    <w:basedOn w:val="DefaultParagraphFont"/>
    <w:link w:val="Date"/>
    <w:uiPriority w:val="99"/>
    <w:semiHidden/>
    <w:rsid w:val="0002496A"/>
    <w:rPr>
      <w:rFonts w:eastAsiaTheme="minorEastAsia"/>
      <w:color w:val="000000" w:themeColor="text1"/>
      <w:lang w:val="fr-FR"/>
    </w:rPr>
  </w:style>
  <w:style w:type="character" w:styleId="Emphasis">
    <w:name w:val="Emphasis"/>
    <w:uiPriority w:val="20"/>
    <w:qFormat/>
    <w:rsid w:val="0002496A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0249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96A"/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2496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6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6A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6A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6A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6A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6A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6A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6A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Hyperlink">
    <w:name w:val="Hyperlink"/>
    <w:basedOn w:val="DefaultParagraphFont"/>
    <w:uiPriority w:val="99"/>
    <w:unhideWhenUsed/>
    <w:rsid w:val="0002496A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2496A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02496A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6A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02496A"/>
    <w:rPr>
      <w:b/>
      <w:bCs/>
      <w:color w:val="D34817" w:themeColor="accent1"/>
      <w:sz w:val="22"/>
      <w:u w:val="single"/>
    </w:rPr>
  </w:style>
  <w:style w:type="paragraph" w:styleId="ListBullet">
    <w:name w:val="List Bullet"/>
    <w:basedOn w:val="Normal"/>
    <w:uiPriority w:val="37"/>
    <w:unhideWhenUsed/>
    <w:qFormat/>
    <w:rsid w:val="0002496A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02496A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02496A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02496A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02496A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02496A"/>
    <w:rPr>
      <w:i/>
      <w:iCs/>
      <w:color w:val="7F7F7F" w:themeColor="background1" w:themeShade="7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496A"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sid w:val="0002496A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paragraph" w:styleId="Subtitle">
    <w:name w:val="Subtitle"/>
    <w:basedOn w:val="Normal"/>
    <w:link w:val="SubtitleChar"/>
    <w:uiPriority w:val="11"/>
    <w:rsid w:val="0002496A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96A"/>
    <w:rPr>
      <w:rFonts w:asciiTheme="majorHAnsi" w:eastAsiaTheme="majorEastAsia" w:hAnsiTheme="majorHAnsi" w:cstheme="majorBidi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496A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sid w:val="0002496A"/>
    <w:rPr>
      <w:color w:val="737373" w:themeColor="text1" w:themeTint="8C"/>
      <w:sz w:val="22"/>
      <w:u w:val="single"/>
    </w:rPr>
  </w:style>
  <w:style w:type="paragraph" w:styleId="Title">
    <w:name w:val="Title"/>
    <w:basedOn w:val="Normal"/>
    <w:link w:val="TitleChar"/>
    <w:uiPriority w:val="10"/>
    <w:rsid w:val="0002496A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496A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2496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Textededate">
    <w:name w:val="Texte de date"/>
    <w:basedOn w:val="Normal"/>
    <w:uiPriority w:val="35"/>
    <w:rsid w:val="0002496A"/>
    <w:pPr>
      <w:spacing w:before="720" w:after="200"/>
      <w:contextualSpacing/>
    </w:pPr>
  </w:style>
  <w:style w:type="paragraph" w:customStyle="1" w:styleId="Texteestomp">
    <w:name w:val="Texte estompé"/>
    <w:basedOn w:val="NoSpacing"/>
    <w:uiPriority w:val="35"/>
    <w:qFormat/>
    <w:rsid w:val="0002496A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customStyle="1" w:styleId="En-ttedepagepaire">
    <w:name w:val="En-tête de page paire"/>
    <w:basedOn w:val="NoSpacing"/>
    <w:qFormat/>
    <w:rsid w:val="0002496A"/>
    <w:pPr>
      <w:pBdr>
        <w:bottom w:val="single" w:sz="4" w:space="1" w:color="D34817" w:themeColor="accent1"/>
      </w:pBdr>
    </w:pPr>
    <w:rPr>
      <w:b/>
      <w:bCs/>
      <w:color w:val="696464" w:themeColor="text2"/>
      <w:sz w:val="20"/>
    </w:rPr>
  </w:style>
  <w:style w:type="character" w:styleId="PlaceholderText">
    <w:name w:val="Placeholder Text"/>
    <w:basedOn w:val="DefaultParagraphFont"/>
    <w:uiPriority w:val="99"/>
    <w:semiHidden/>
    <w:rsid w:val="0002496A"/>
    <w:rPr>
      <w:color w:val="808080"/>
    </w:rPr>
  </w:style>
  <w:style w:type="paragraph" w:styleId="ListParagraph">
    <w:name w:val="List Paragraph"/>
    <w:basedOn w:val="Normal"/>
    <w:uiPriority w:val="34"/>
    <w:qFormat/>
    <w:rsid w:val="00940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nicolas.latrill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Equit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31B46528154A7C898C74D8357D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D3C7-C999-4AA6-908A-E5CA3D518E40}"/>
      </w:docPartPr>
      <w:docPartBody>
        <w:p w:rsidR="00000000" w:rsidRDefault="004E3A05">
          <w:pPr>
            <w:pStyle w:val="F131B46528154A7C898C74D8357D3365"/>
          </w:pPr>
          <w:r>
            <w:rPr>
              <w:lang w:val="fr-FR"/>
            </w:rPr>
            <w:t>[Sélectionnez la date]</w:t>
          </w:r>
        </w:p>
      </w:docPartBody>
    </w:docPart>
    <w:docPart>
      <w:docPartPr>
        <w:name w:val="79BFF400E09B4CA0B438649DAFB7F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F84F-7D1A-4354-BCF2-B15AD47E62F4}"/>
      </w:docPartPr>
      <w:docPartBody>
        <w:p w:rsidR="00000000" w:rsidRDefault="004E3A05">
          <w:pPr>
            <w:pStyle w:val="79BFF400E09B4CA0B438649DAFB7F2DA"/>
          </w:pPr>
          <w:r>
            <w:rPr>
              <w:lang w:val="fr-FR"/>
            </w:rPr>
            <w:t>[Tapez le nom de l'expéditeur]</w:t>
          </w:r>
        </w:p>
      </w:docPartBody>
    </w:docPart>
    <w:docPart>
      <w:docPartPr>
        <w:name w:val="E2DC76F55EFE46C5A138E2C5302A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ECC1B-895E-4C36-BF44-7C41E55410AF}"/>
      </w:docPartPr>
      <w:docPartBody>
        <w:p w:rsidR="00000000" w:rsidRDefault="004E3A05">
          <w:pPr>
            <w:pStyle w:val="E2DC76F55EFE46C5A138E2C5302A596C"/>
          </w:pPr>
          <w:r>
            <w:rPr>
              <w:rStyle w:val="PlaceholderText"/>
              <w:rFonts w:eastAsiaTheme="majorEastAsia" w:cstheme="majorBidi"/>
              <w:szCs w:val="20"/>
            </w:rPr>
            <w:t>[Tapez le nom de la société]</w:t>
          </w:r>
        </w:p>
      </w:docPartBody>
    </w:docPart>
    <w:docPart>
      <w:docPartPr>
        <w:name w:val="A2A897C733624722B2A760959776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1584-C326-436F-8CBC-59B5E543116C}"/>
      </w:docPartPr>
      <w:docPartBody>
        <w:p w:rsidR="00000000" w:rsidRDefault="004E3A05">
          <w:pPr>
            <w:pStyle w:val="A2A897C733624722B2A760959776E6E3"/>
          </w:pPr>
          <w:r>
            <w:rPr>
              <w:lang w:val="fr-FR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3A05"/>
    <w:rsid w:val="004E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31B46528154A7C898C74D8357D3365">
    <w:name w:val="F131B46528154A7C898C74D8357D3365"/>
  </w:style>
  <w:style w:type="paragraph" w:customStyle="1" w:styleId="AB498027511044BF98588D780BDD332A">
    <w:name w:val="AB498027511044BF98588D780BDD332A"/>
  </w:style>
  <w:style w:type="paragraph" w:customStyle="1" w:styleId="CF0782692951499EA07F53C7C2C1B49A">
    <w:name w:val="CF0782692951499EA07F53C7C2C1B49A"/>
  </w:style>
  <w:style w:type="paragraph" w:customStyle="1" w:styleId="EA88F7EFE27B4F4AAB595530EFF89A6B">
    <w:name w:val="EA88F7EFE27B4F4AAB595530EFF89A6B"/>
  </w:style>
  <w:style w:type="paragraph" w:customStyle="1" w:styleId="3C6EC06C43234E458E2636F37DCBFFC8">
    <w:name w:val="3C6EC06C43234E458E2636F37DCBFFC8"/>
  </w:style>
  <w:style w:type="paragraph" w:customStyle="1" w:styleId="884D89D90CF349568827F0EB55F27958">
    <w:name w:val="884D89D90CF349568827F0EB55F27958"/>
  </w:style>
  <w:style w:type="paragraph" w:customStyle="1" w:styleId="FB61775678C54F53A11BFEA29ACB48B5">
    <w:name w:val="FB61775678C54F53A11BFEA29ACB48B5"/>
  </w:style>
  <w:style w:type="paragraph" w:customStyle="1" w:styleId="C5030C4346ED4B8F8F8AEE06F9B81D72">
    <w:name w:val="C5030C4346ED4B8F8F8AEE06F9B81D72"/>
  </w:style>
  <w:style w:type="paragraph" w:customStyle="1" w:styleId="1DDB6694918243439058E90B3CEC8A9F">
    <w:name w:val="1DDB6694918243439058E90B3CEC8A9F"/>
  </w:style>
  <w:style w:type="paragraph" w:customStyle="1" w:styleId="79BFF400E09B4CA0B438649DAFB7F2DA">
    <w:name w:val="79BFF400E09B4CA0B438649DAFB7F2DA"/>
  </w:style>
  <w:style w:type="paragraph" w:customStyle="1" w:styleId="DA38DCEFDE324C8DA8682BF05D1E0368">
    <w:name w:val="DA38DCEFDE324C8DA8682BF05D1E0368"/>
  </w:style>
  <w:style w:type="paragraph" w:customStyle="1" w:styleId="1FE84B56F2FB4EE985D6FA2432BAA660">
    <w:name w:val="1FE84B56F2FB4EE985D6FA2432BAA660"/>
  </w:style>
  <w:style w:type="character" w:styleId="PlaceholderText">
    <w:name w:val="Placeholder Text"/>
    <w:basedOn w:val="DefaultParagraphFont"/>
    <w:uiPriority w:val="99"/>
    <w:semiHidden/>
    <w:rPr>
      <w:rFonts w:eastAsiaTheme="minorEastAsia" w:cstheme="minorBidi"/>
      <w:bCs w:val="0"/>
      <w:iCs w:val="0"/>
      <w:color w:val="808080"/>
      <w:szCs w:val="22"/>
      <w:lang w:val="fr-FR"/>
    </w:rPr>
  </w:style>
  <w:style w:type="paragraph" w:customStyle="1" w:styleId="E2DC76F55EFE46C5A138E2C5302A596C">
    <w:name w:val="E2DC76F55EFE46C5A138E2C5302A596C"/>
  </w:style>
  <w:style w:type="paragraph" w:customStyle="1" w:styleId="A2A897C733624722B2A760959776E6E3">
    <w:name w:val="A2A897C733624722B2A760959776E6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CoverPageProperties xmlns="http://schemas.microsoft.com/office/2006/coverPageProps">
  <PublishDate>2016-12-23T00:00:00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BDF3769-9D31-47DE-85FC-5B130D222FF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F547202-00A2-4A49-B304-E7BD7D0351C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EquityLetter.Dotx</Template>
  <TotalTime>3845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LATRILLE</dc:creator>
  <cp:lastModifiedBy>Nicolas LATRILLE (nlatrill060607)</cp:lastModifiedBy>
  <cp:revision>2</cp:revision>
  <cp:lastPrinted>2016-12-23T16:50:00Z</cp:lastPrinted>
  <dcterms:created xsi:type="dcterms:W3CDTF">2016-12-23T16:33:00Z</dcterms:created>
  <dcterms:modified xsi:type="dcterms:W3CDTF">2016-12-26T08:38:00Z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